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196860" cy="268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signi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860" cy="268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pPr>
        <w:jc w:val="center"/>
      </w:pPr>
      <w:r>
        <w:rPr>
          <w:rFonts w:ascii="Times New Roman" w:hAnsi="Times New Roman"/>
          <w:b/>
          <w:color w:val="000000"/>
          <w:sz w:val="32"/>
        </w:rPr>
        <w:t>COLEGIO PRIVADO DIVINA ESPERANZA</w:t>
      </w:r>
    </w:p>
    <w:p/>
    <w:p>
      <w:pPr>
        <w:jc w:val="center"/>
      </w:pPr>
      <w:r>
        <w:rPr>
          <w:rFonts w:ascii="Times New Roman" w:hAnsi="Times New Roman"/>
          <w:b/>
          <w:color w:val="000000"/>
          <w:sz w:val="36"/>
        </w:rPr>
        <w:t>""</w:t>
      </w:r>
    </w:p>
    <w:p/>
    <w:p/>
    <w:p/>
    <w:p>
      <w:pPr>
        <w:jc w:val="center"/>
      </w:pPr>
      <w:r>
        <w:rPr>
          <w:rFonts w:ascii="Times New Roman" w:hAnsi="Times New Roman"/>
          <w:b/>
          <w:color w:val="000000"/>
          <w:sz w:val="24"/>
        </w:rPr>
        <w:t xml:space="preserve">Ciclo: </w:t>
      </w:r>
      <w:r>
        <w:rPr>
          <w:rFonts w:ascii="Times New Roman" w:hAnsi="Times New Roman"/>
          <w:color w:val="000000"/>
          <w:sz w:val="24"/>
        </w:rPr>
        <w:t>Tercer año</w:t>
      </w:r>
    </w:p>
    <w:p>
      <w:pPr>
        <w:jc w:val="center"/>
      </w:pPr>
      <w:r>
        <w:rPr>
          <w:rFonts w:ascii="Times New Roman" w:hAnsi="Times New Roman"/>
          <w:b/>
          <w:color w:val="000000"/>
          <w:sz w:val="24"/>
        </w:rPr>
        <w:t xml:space="preserve">Curso: </w:t>
      </w:r>
      <w:r>
        <w:rPr>
          <w:rFonts w:ascii="Times New Roman" w:hAnsi="Times New Roman"/>
          <w:color w:val="000000"/>
          <w:sz w:val="24"/>
        </w:rPr>
        <w:t>3 BTI</w:t>
      </w:r>
    </w:p>
    <w:p>
      <w:pPr>
        <w:jc w:val="center"/>
      </w:pPr>
      <w:r>
        <w:rPr>
          <w:rFonts w:ascii="Times New Roman" w:hAnsi="Times New Roman"/>
          <w:b/>
          <w:color w:val="000000"/>
          <w:sz w:val="24"/>
        </w:rPr>
        <w:t xml:space="preserve">Énfasis: </w:t>
      </w:r>
      <w:r>
        <w:rPr>
          <w:rFonts w:ascii="Times New Roman" w:hAnsi="Times New Roman"/>
          <w:color w:val="000000"/>
          <w:sz w:val="24"/>
        </w:rPr>
        <w:t>Tecnología</w:t>
      </w:r>
    </w:p>
    <w:p>
      <w:pPr>
        <w:jc w:val="center"/>
      </w:pPr>
      <w:r>
        <w:rPr>
          <w:rFonts w:ascii="Times New Roman" w:hAnsi="Times New Roman"/>
          <w:b/>
          <w:color w:val="000000"/>
          <w:sz w:val="24"/>
        </w:rPr>
        <w:t xml:space="preserve">Director: </w:t>
      </w:r>
      <w:r>
        <w:rPr>
          <w:rFonts w:ascii="Times New Roman" w:hAnsi="Times New Roman"/>
          <w:color w:val="000000"/>
          <w:sz w:val="24"/>
        </w:rPr>
        <w:t>Cristina Raichakowski</w:t>
      </w:r>
    </w:p>
    <w:p/>
    <w:p/>
    <w:p/>
    <w:p/>
    <w:p/>
    <w:p>
      <w:pPr>
        <w:jc w:val="center"/>
      </w:pPr>
      <w:r>
        <w:rPr>
          <w:b/>
          <w:color w:val="000000"/>
          <w:sz w:val="24"/>
        </w:rPr>
        <w:t xml:space="preserve">Año: </w:t>
      </w:r>
      <w:r>
        <w:rPr>
          <w:color w:val="000000"/>
          <w:sz w:val="24"/>
        </w:rPr>
        <w:t>2025</w:t>
      </w:r>
    </w:p>
    <w:p>
      <w:r>
        <w:br w:type="page"/>
      </w:r>
    </w:p>
    <w:p>
      <w:pPr>
        <w:pStyle w:val="Heading1"/>
        <w:jc w:val="center"/>
      </w:pPr>
      <w:r>
        <w:t>RESUMEN</w:t>
      </w:r>
    </w:p>
    <w:p/>
    <w:p>
      <w:pPr>
        <w:pStyle w:val="Heading1"/>
        <w:jc w:val="center"/>
      </w:pPr>
      <w:r>
        <w:t>ÍNDICE</w:t>
      </w:r>
    </w:p>
    <w:p/>
    <w:p>
      <w:pPr/>
      <w:r>
        <w:t>INSTRUCCIONES PARA GENERAR ÍNDICE AUTOMÁTICO:</w:t>
      </w:r>
    </w:p>
    <w:p>
      <w:pPr/>
    </w:p>
    <w:p>
      <w:pPr/>
      <w:r>
        <w:t>1. En Word, ir a la pestaña "Referencias"</w:t>
      </w:r>
    </w:p>
    <w:p>
      <w:pPr/>
      <w:r>
        <w:t xml:space="preserve">2. Hacer clic en "Tabla de contenido"  </w:t>
      </w:r>
    </w:p>
    <w:p>
      <w:pPr/>
      <w:r>
        <w:t>3. Seleccionar el estilo deseado</w:t>
      </w:r>
    </w:p>
    <w:p>
      <w:pPr/>
      <w:r>
        <w:t>4. El índice se generará automáticamente</w:t>
      </w:r>
    </w:p>
    <w:p>
      <w:pPr/>
    </w:p>
    <w:p>
      <w:pPr/>
      <w:r>
        <w:t>NOTA: Todos los títulos están configurados con niveles de esquema para facilitar la generación automática.</w:t>
      </w:r>
    </w:p>
    <w:p/>
    <w:p>
      <w:pPr>
        <w:pStyle w:val="Heading2"/>
        <w:jc w:val="center"/>
      </w:pPr>
      <w:r>
        <w:t>TABLA DE ILUSTRACIONES</w:t>
      </w:r>
    </w:p>
    <w:p>
      <w:r>
        <w:t>(Agregar manualmente si hay figuras, tablas o gráficos)</w:t>
      </w:r>
    </w:p>
    <w:p>
      <w:r>
        <w:br w:type="page"/>
      </w:r>
    </w:p>
    <w:p>
      <w:pPr>
        <w:pStyle w:val="Heading1"/>
        <w:jc w:val="center"/>
      </w:pPr>
      <w:r>
        <w:t>CAPÍTULO I</w:t>
      </w:r>
    </w:p>
    <w:p/>
    <w:p>
      <w:pPr>
        <w:pStyle w:val="Heading1"/>
        <w:jc w:val="center"/>
      </w:pPr>
      <w:r>
        <w:t>CAPÍTULO II - ESTADO DEL ARTE</w:t>
      </w:r>
    </w:p>
    <w:p>
      <w:r>
        <w:br w:type="page"/>
      </w:r>
    </w:p>
    <w:p>
      <w:pPr>
        <w:pStyle w:val="Heading1"/>
        <w:jc w:val="center"/>
      </w:pPr>
      <w:r>
        <w:t>CAPÍTULO III</w:t>
      </w:r>
    </w:p>
    <w:p>
      <w:r>
        <w:br w:type="page"/>
      </w:r>
    </w:p>
    <w:p>
      <w:pPr>
        <w:pStyle w:val="Heading1"/>
        <w:jc w:val="center"/>
      </w:pPr>
      <w:r>
        <w:t>CAPÍTULO IV - DESARROLLO</w:t>
      </w:r>
    </w:p>
    <w:p>
      <w:r>
        <w:br w:type="page"/>
      </w:r>
    </w:p>
    <w:p>
      <w:pPr>
        <w:pStyle w:val="Heading1"/>
        <w:jc w:val="center"/>
      </w:pPr>
      <w:r>
        <w:t>CAPÍTULO V - ANÁLISIS DE DATOS</w:t>
      </w:r>
    </w:p>
    <w:p>
      <w:r>
        <w:br w:type="page"/>
      </w:r>
    </w:p>
    <w:p>
      <w:pPr>
        <w:pStyle w:val="Heading1"/>
        <w:jc w:val="center"/>
      </w:pPr>
      <w:r>
        <w:t>CAPÍTULO VI</w:t>
      </w:r>
    </w:p>
    <w:p>
      <w:r>
        <w:br w:type="page"/>
      </w:r>
    </w:p>
    <w:sectPr w:rsidR="00FC693F" w:rsidRPr="0006063C" w:rsidSect="00034616">
      <w:headerReference w:type="default" r:id="rId9"/>
      <w:pgSz w:w="12240" w:h="15840"/>
      <w:pgMar w:top="1417" w:right="1701" w:bottom="1417" w:left="1701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jc w:val="center"/>
    </w:pPr>
    <w:r>
      <w:drawing>
        <wp:anchor distT="0" distB="0" distL="0" distR="0" simplePos="0" relativeHeight="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-540000</wp:posOffset>
          </wp:positionV>
          <wp:extent cx="7545600" cy="9964800"/>
          <wp:wrapNone/>
          <wp:docPr id="1" name="Picture 1"/>
          <wp:cNvGraphicFramePr xmlns:a="http://schemas.openxmlformats.org/drawingml/2006/main">
            <a:graphicFrameLocks noChangeAspect="1"/>
          </wp:cNvGraphicFramePr>
          <a:graphic xmlns:a="http://schemas.openxmlformats.org/drawingml/2006/main" xmlns:pic="http://schemas.openxmlformats.org/drawingml/2006/picture">
            <a:graphicData uri="http://schemas.openxmlformats.org/drawingml/2006/picture">
              <pic:pic>
                <pic:nvPicPr>
                  <pic:cNvPr id="0" name="Encabez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5600" cy="9965527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  <w:ind w:firstLine="720"/>
      <w:jc w:val="both"/>
    </w:pPr>
    <w:rPr>
      <w:rFonts w:ascii="Times New Roman" w:hAnsi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40" w:after="240"/>
      <w:jc w:val="center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3"/>
    </w:pPr>
    <w:rPr>
      <w:rFonts w:asciiTheme="majorHAnsi" w:eastAsiaTheme="majorEastAsia" w:hAnsiTheme="majorHAnsi" w:cstheme="majorBidi" w:ascii="Times New Roman" w:hAnsi="Times New Roman"/>
      <w:b/>
      <w:bCs/>
      <w:i/>
      <w:iCs/>
      <w:color w:val="000000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4"/>
    </w:pPr>
    <w:rPr>
      <w:rFonts w:asciiTheme="majorHAnsi" w:eastAsiaTheme="majorEastAsia" w:hAnsiTheme="majorHAnsi" w:cstheme="majorBidi" w:ascii="Times New Roman" w:hAnsi="Times New Roman"/>
      <w:b/>
      <w:color w:val="00000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40" w:after="240"/>
      <w:jc w:val="center"/>
      <w:outlineLvl w:val="5"/>
    </w:pPr>
    <w:rPr>
      <w:rFonts w:asciiTheme="majorHAnsi" w:eastAsiaTheme="majorEastAsia" w:hAnsiTheme="majorHAnsi" w:cstheme="majorBidi" w:ascii="Times New Roman" w:hAnsi="Times New Roman"/>
      <w:b/>
      <w:i/>
      <w:iCs/>
      <w:color w:val="000000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